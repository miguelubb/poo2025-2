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0AC0" w14:textId="13983CE1" w:rsidR="00442772" w:rsidRPr="007B1154" w:rsidRDefault="0019638F" w:rsidP="007B1154">
      <w:pPr>
        <w:spacing w:after="120" w:line="240" w:lineRule="auto"/>
        <w:jc w:val="center"/>
        <w:rPr>
          <w:sz w:val="32"/>
          <w:szCs w:val="32"/>
          <w:lang w:val="es-CL"/>
        </w:rPr>
      </w:pPr>
      <w:r w:rsidRPr="007B1154">
        <w:rPr>
          <w:sz w:val="32"/>
          <w:szCs w:val="32"/>
          <w:lang w:val="es-CL"/>
        </w:rPr>
        <w:t xml:space="preserve">Rúbrica </w:t>
      </w:r>
      <w:r w:rsidR="005959CC" w:rsidRPr="007B1154">
        <w:rPr>
          <w:sz w:val="32"/>
          <w:szCs w:val="32"/>
          <w:lang w:val="es-CL"/>
        </w:rPr>
        <w:t>Control 1</w:t>
      </w:r>
      <w:r w:rsidRPr="007B1154">
        <w:rPr>
          <w:sz w:val="32"/>
          <w:szCs w:val="32"/>
          <w:lang w:val="es-CL"/>
        </w:rPr>
        <w:t xml:space="preserve"> </w:t>
      </w:r>
      <w:r w:rsidR="001A3D4C" w:rsidRPr="007B1154">
        <w:rPr>
          <w:sz w:val="32"/>
          <w:szCs w:val="32"/>
          <w:lang w:val="es-CL"/>
        </w:rPr>
        <w:t xml:space="preserve">– Clínica </w:t>
      </w:r>
      <w:r w:rsidRPr="007B1154">
        <w:rPr>
          <w:sz w:val="32"/>
          <w:szCs w:val="32"/>
          <w:lang w:val="es-CL"/>
        </w:rPr>
        <w:t>de Mascotas</w:t>
      </w:r>
    </w:p>
    <w:p w14:paraId="54E625B5" w14:textId="2715D375" w:rsidR="005959CC" w:rsidRPr="001A3D4C" w:rsidRDefault="00D6639C" w:rsidP="001A3D4C">
      <w:pPr>
        <w:spacing w:after="120" w:line="240" w:lineRule="auto"/>
        <w:jc w:val="center"/>
        <w:rPr>
          <w:sz w:val="28"/>
          <w:szCs w:val="28"/>
          <w:lang w:val="es-CL"/>
        </w:rPr>
      </w:pPr>
      <w:r w:rsidRPr="001A3D4C">
        <w:rPr>
          <w:sz w:val="28"/>
          <w:szCs w:val="28"/>
          <w:lang w:val="es-CL"/>
        </w:rPr>
        <w:t>Programación Orientada a Objeto</w:t>
      </w:r>
      <w:r w:rsidR="001A3D4C">
        <w:rPr>
          <w:sz w:val="28"/>
          <w:szCs w:val="28"/>
          <w:lang w:val="es-CL"/>
        </w:rPr>
        <w:t>, 2025-2</w:t>
      </w:r>
    </w:p>
    <w:p w14:paraId="0025E273" w14:textId="2DA603A2" w:rsidR="005959CC" w:rsidRPr="005959CC" w:rsidRDefault="005959CC" w:rsidP="005959CC">
      <w:pPr>
        <w:pBdr>
          <w:bottom w:val="single" w:sz="4" w:space="1" w:color="auto"/>
        </w:pBdr>
        <w:rPr>
          <w:lang w:val="es-CL"/>
        </w:rPr>
      </w:pPr>
      <w:r>
        <w:rPr>
          <w:lang w:val="es-CL"/>
        </w:rPr>
        <w:t xml:space="preserve">Estudiante: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7"/>
        <w:gridCol w:w="527"/>
        <w:gridCol w:w="2456"/>
        <w:gridCol w:w="1616"/>
        <w:gridCol w:w="1528"/>
        <w:gridCol w:w="1392"/>
        <w:gridCol w:w="567"/>
      </w:tblGrid>
      <w:tr w:rsidR="00D81451" w:rsidRPr="00D81451" w14:paraId="1D6E4D4E" w14:textId="0D5C1ED2" w:rsidTr="007B1154">
        <w:tc>
          <w:tcPr>
            <w:tcW w:w="1407" w:type="dxa"/>
            <w:shd w:val="clear" w:color="auto" w:fill="DBE5F1" w:themeFill="accent1" w:themeFillTint="33"/>
          </w:tcPr>
          <w:p w14:paraId="0B963887" w14:textId="77777777" w:rsidR="00D81451" w:rsidRPr="00D81451" w:rsidRDefault="00D81451" w:rsidP="00D81451">
            <w:pPr>
              <w:spacing w:after="0" w:line="240" w:lineRule="auto"/>
              <w:rPr>
                <w:b/>
                <w:bCs/>
                <w:sz w:val="18"/>
                <w:szCs w:val="18"/>
                <w:lang w:val="es-CL"/>
              </w:rPr>
            </w:pPr>
            <w:r w:rsidRPr="00D81451">
              <w:rPr>
                <w:b/>
                <w:bCs/>
                <w:sz w:val="18"/>
                <w:szCs w:val="18"/>
                <w:lang w:val="es-CL"/>
              </w:rPr>
              <w:t>Criterio</w:t>
            </w:r>
          </w:p>
        </w:tc>
        <w:tc>
          <w:tcPr>
            <w:tcW w:w="527" w:type="dxa"/>
            <w:shd w:val="clear" w:color="auto" w:fill="DBE5F1" w:themeFill="accent1" w:themeFillTint="33"/>
          </w:tcPr>
          <w:p w14:paraId="4DC91859" w14:textId="1B407FD5" w:rsidR="00D81451" w:rsidRPr="00D81451" w:rsidRDefault="00D81451" w:rsidP="007B115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es-CL"/>
              </w:rPr>
            </w:pPr>
            <w:proofErr w:type="spellStart"/>
            <w:r w:rsidRPr="00D81451">
              <w:rPr>
                <w:b/>
                <w:bCs/>
                <w:sz w:val="18"/>
                <w:szCs w:val="18"/>
                <w:lang w:val="es-CL"/>
              </w:rPr>
              <w:t>Pond</w:t>
            </w:r>
            <w:proofErr w:type="spellEnd"/>
            <w:r w:rsidRPr="00D81451">
              <w:rPr>
                <w:b/>
                <w:bCs/>
                <w:sz w:val="18"/>
                <w:szCs w:val="18"/>
                <w:lang w:val="es-CL"/>
              </w:rPr>
              <w:t>.</w:t>
            </w:r>
          </w:p>
        </w:tc>
        <w:tc>
          <w:tcPr>
            <w:tcW w:w="2456" w:type="dxa"/>
            <w:shd w:val="clear" w:color="auto" w:fill="DBE5F1" w:themeFill="accent1" w:themeFillTint="33"/>
          </w:tcPr>
          <w:p w14:paraId="1D033F2E" w14:textId="5C9F9EA3" w:rsidR="00D81451" w:rsidRPr="00D81451" w:rsidRDefault="00D81451" w:rsidP="00D81451">
            <w:pPr>
              <w:spacing w:after="0" w:line="240" w:lineRule="auto"/>
              <w:rPr>
                <w:b/>
                <w:bCs/>
                <w:sz w:val="18"/>
                <w:szCs w:val="18"/>
                <w:lang w:val="es-CL"/>
              </w:rPr>
            </w:pPr>
            <w:r w:rsidRPr="00D81451">
              <w:rPr>
                <w:b/>
                <w:bCs/>
                <w:sz w:val="18"/>
                <w:szCs w:val="18"/>
                <w:lang w:val="es-CL"/>
              </w:rPr>
              <w:t>Logrado (100)</w:t>
            </w:r>
          </w:p>
        </w:tc>
        <w:tc>
          <w:tcPr>
            <w:tcW w:w="1616" w:type="dxa"/>
            <w:shd w:val="clear" w:color="auto" w:fill="DBE5F1" w:themeFill="accent1" w:themeFillTint="33"/>
          </w:tcPr>
          <w:p w14:paraId="209B7AAA" w14:textId="77777777" w:rsidR="00D81451" w:rsidRPr="00D81451" w:rsidRDefault="00D81451" w:rsidP="00D81451">
            <w:pPr>
              <w:spacing w:after="0" w:line="240" w:lineRule="auto"/>
              <w:rPr>
                <w:b/>
                <w:bCs/>
                <w:sz w:val="18"/>
                <w:szCs w:val="18"/>
                <w:lang w:val="es-CL"/>
              </w:rPr>
            </w:pPr>
            <w:r w:rsidRPr="00D81451">
              <w:rPr>
                <w:b/>
                <w:bCs/>
                <w:sz w:val="18"/>
                <w:szCs w:val="18"/>
                <w:lang w:val="es-CL"/>
              </w:rPr>
              <w:t>Bastante Logrado (75)</w:t>
            </w:r>
          </w:p>
        </w:tc>
        <w:tc>
          <w:tcPr>
            <w:tcW w:w="1528" w:type="dxa"/>
            <w:shd w:val="clear" w:color="auto" w:fill="DBE5F1" w:themeFill="accent1" w:themeFillTint="33"/>
          </w:tcPr>
          <w:p w14:paraId="07BD9305" w14:textId="77777777" w:rsidR="00D81451" w:rsidRPr="00D81451" w:rsidRDefault="00D81451" w:rsidP="00D81451">
            <w:pPr>
              <w:spacing w:after="0" w:line="240" w:lineRule="auto"/>
              <w:rPr>
                <w:b/>
                <w:bCs/>
                <w:sz w:val="18"/>
                <w:szCs w:val="18"/>
                <w:lang w:val="es-CL"/>
              </w:rPr>
            </w:pPr>
            <w:r w:rsidRPr="00D81451">
              <w:rPr>
                <w:b/>
                <w:bCs/>
                <w:sz w:val="18"/>
                <w:szCs w:val="18"/>
                <w:lang w:val="es-CL"/>
              </w:rPr>
              <w:t>Escasamente Logrado (40)</w:t>
            </w:r>
          </w:p>
        </w:tc>
        <w:tc>
          <w:tcPr>
            <w:tcW w:w="1392" w:type="dxa"/>
            <w:shd w:val="clear" w:color="auto" w:fill="DBE5F1" w:themeFill="accent1" w:themeFillTint="33"/>
          </w:tcPr>
          <w:p w14:paraId="0EBDD054" w14:textId="77777777" w:rsidR="00D81451" w:rsidRPr="00D81451" w:rsidRDefault="00D81451" w:rsidP="00D81451">
            <w:pPr>
              <w:spacing w:after="0" w:line="240" w:lineRule="auto"/>
              <w:rPr>
                <w:b/>
                <w:bCs/>
                <w:sz w:val="18"/>
                <w:szCs w:val="18"/>
                <w:lang w:val="es-CL"/>
              </w:rPr>
            </w:pPr>
            <w:r w:rsidRPr="00D81451">
              <w:rPr>
                <w:b/>
                <w:bCs/>
                <w:sz w:val="18"/>
                <w:szCs w:val="18"/>
                <w:lang w:val="es-CL"/>
              </w:rPr>
              <w:t>No Logrado (0)</w:t>
            </w:r>
          </w:p>
        </w:tc>
        <w:tc>
          <w:tcPr>
            <w:tcW w:w="567" w:type="dxa"/>
            <w:shd w:val="clear" w:color="auto" w:fill="DBE5F1" w:themeFill="accent1" w:themeFillTint="33"/>
          </w:tcPr>
          <w:p w14:paraId="22171D28" w14:textId="3929AC67" w:rsidR="00D81451" w:rsidRPr="00D81451" w:rsidRDefault="00D81451" w:rsidP="00D81451">
            <w:pPr>
              <w:spacing w:after="0" w:line="240" w:lineRule="auto"/>
              <w:rPr>
                <w:b/>
                <w:bCs/>
                <w:sz w:val="18"/>
                <w:szCs w:val="18"/>
                <w:lang w:val="es-CL"/>
              </w:rPr>
            </w:pPr>
            <w:r w:rsidRPr="00D81451">
              <w:rPr>
                <w:b/>
                <w:bCs/>
                <w:sz w:val="18"/>
                <w:szCs w:val="18"/>
                <w:lang w:val="es-CL"/>
              </w:rPr>
              <w:t>Pje.</w:t>
            </w:r>
          </w:p>
        </w:tc>
      </w:tr>
      <w:tr w:rsidR="00D81451" w:rsidRPr="00D16294" w14:paraId="45B63811" w14:textId="6BC64A37" w:rsidTr="007B1154">
        <w:tc>
          <w:tcPr>
            <w:tcW w:w="1407" w:type="dxa"/>
          </w:tcPr>
          <w:p w14:paraId="2B986C19" w14:textId="5FDFDA34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Implementación del diagrama de clases</w:t>
            </w:r>
          </w:p>
        </w:tc>
        <w:tc>
          <w:tcPr>
            <w:tcW w:w="527" w:type="dxa"/>
          </w:tcPr>
          <w:p w14:paraId="496F44DA" w14:textId="68185CA5" w:rsidR="00D81451" w:rsidRPr="00D81451" w:rsidRDefault="00D81451" w:rsidP="007B1154">
            <w:pPr>
              <w:spacing w:after="0" w:line="240" w:lineRule="auto"/>
              <w:jc w:val="center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20</w:t>
            </w:r>
            <w:r w:rsidR="007B1154">
              <w:rPr>
                <w:sz w:val="18"/>
                <w:szCs w:val="18"/>
                <w:lang w:val="es-CL"/>
              </w:rPr>
              <w:t>%</w:t>
            </w:r>
          </w:p>
        </w:tc>
        <w:tc>
          <w:tcPr>
            <w:tcW w:w="2456" w:type="dxa"/>
          </w:tcPr>
          <w:p w14:paraId="1177CEDB" w14:textId="4188A02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Implementa exactamente las clases, atributos, constructores y métodos según el diagrama</w:t>
            </w:r>
            <w:r w:rsidR="00D16294">
              <w:rPr>
                <w:sz w:val="18"/>
                <w:szCs w:val="18"/>
                <w:lang w:val="es-CL"/>
              </w:rPr>
              <w:t xml:space="preserve"> (cabecera y valor de retorno, si corresponde)</w:t>
            </w:r>
            <w:r w:rsidRPr="00D81451">
              <w:rPr>
                <w:sz w:val="18"/>
                <w:szCs w:val="18"/>
                <w:lang w:val="es-CL"/>
              </w:rPr>
              <w:t>. No agrega elementos no solicitados.</w:t>
            </w:r>
          </w:p>
        </w:tc>
        <w:tc>
          <w:tcPr>
            <w:tcW w:w="1616" w:type="dxa"/>
          </w:tcPr>
          <w:p w14:paraId="3C475DE2" w14:textId="7C3C4626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Implementa la mayoría de los elementos, con 1–2 omisiones o añadidos menores.</w:t>
            </w:r>
          </w:p>
        </w:tc>
        <w:tc>
          <w:tcPr>
            <w:tcW w:w="1528" w:type="dxa"/>
          </w:tcPr>
          <w:p w14:paraId="18E97508" w14:textId="2F5C1645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Implementación incompleta, faltan varios elementos o se incluyen estructuras no permitidas.</w:t>
            </w:r>
          </w:p>
        </w:tc>
        <w:tc>
          <w:tcPr>
            <w:tcW w:w="1392" w:type="dxa"/>
          </w:tcPr>
          <w:p w14:paraId="4F3B63C9" w14:textId="7ACF0F48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No respeta el diagrama de clases o la implementación es incorrecta.</w:t>
            </w:r>
          </w:p>
        </w:tc>
        <w:tc>
          <w:tcPr>
            <w:tcW w:w="567" w:type="dxa"/>
          </w:tcPr>
          <w:p w14:paraId="311A1326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</w:tr>
      <w:tr w:rsidR="00D81451" w:rsidRPr="00D16294" w14:paraId="3DA28014" w14:textId="505D5353" w:rsidTr="007B1154">
        <w:tc>
          <w:tcPr>
            <w:tcW w:w="1407" w:type="dxa"/>
          </w:tcPr>
          <w:p w14:paraId="7A91C6C7" w14:textId="748A428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Enumeraciones</w:t>
            </w:r>
          </w:p>
        </w:tc>
        <w:tc>
          <w:tcPr>
            <w:tcW w:w="527" w:type="dxa"/>
          </w:tcPr>
          <w:p w14:paraId="47EE2889" w14:textId="09A70926" w:rsidR="00D81451" w:rsidRPr="00D81451" w:rsidRDefault="00D81451" w:rsidP="007B1154">
            <w:pPr>
              <w:spacing w:after="0" w:line="240" w:lineRule="auto"/>
              <w:jc w:val="center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10</w:t>
            </w:r>
            <w:r w:rsidR="007B1154">
              <w:rPr>
                <w:sz w:val="18"/>
                <w:szCs w:val="18"/>
                <w:lang w:val="es-CL"/>
              </w:rPr>
              <w:t>%</w:t>
            </w:r>
          </w:p>
        </w:tc>
        <w:tc>
          <w:tcPr>
            <w:tcW w:w="2456" w:type="dxa"/>
          </w:tcPr>
          <w:p w14:paraId="4583C1FE" w14:textId="324A30A4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Implementa las enumeraciones de manera independiente y correctas en valores y sintaxis.</w:t>
            </w:r>
          </w:p>
        </w:tc>
        <w:tc>
          <w:tcPr>
            <w:tcW w:w="1616" w:type="dxa"/>
          </w:tcPr>
          <w:p w14:paraId="6AB6174B" w14:textId="6338CC55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Implementa las enumeraciones con 1 error menor en forma o ubicación.</w:t>
            </w:r>
          </w:p>
        </w:tc>
        <w:tc>
          <w:tcPr>
            <w:tcW w:w="1528" w:type="dxa"/>
          </w:tcPr>
          <w:p w14:paraId="66A89945" w14:textId="1503C108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Implementa parcialmente las enumeraciones o las define dentro de clases.</w:t>
            </w:r>
          </w:p>
        </w:tc>
        <w:tc>
          <w:tcPr>
            <w:tcW w:w="1392" w:type="dxa"/>
          </w:tcPr>
          <w:p w14:paraId="6D0CE406" w14:textId="4C1115D0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No implementa enumeraciones o son erróneas.</w:t>
            </w:r>
          </w:p>
        </w:tc>
        <w:tc>
          <w:tcPr>
            <w:tcW w:w="567" w:type="dxa"/>
          </w:tcPr>
          <w:p w14:paraId="27526BAC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</w:tr>
      <w:tr w:rsidR="00D81451" w:rsidRPr="00D16294" w14:paraId="1C8376CF" w14:textId="223FA22B" w:rsidTr="007B1154">
        <w:tc>
          <w:tcPr>
            <w:tcW w:w="1407" w:type="dxa"/>
          </w:tcPr>
          <w:p w14:paraId="1F1D7377" w14:textId="467EB876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Clase Mascota: comportamiento interno</w:t>
            </w:r>
          </w:p>
        </w:tc>
        <w:tc>
          <w:tcPr>
            <w:tcW w:w="527" w:type="dxa"/>
          </w:tcPr>
          <w:p w14:paraId="0D92157B" w14:textId="6816BD29" w:rsidR="00D81451" w:rsidRPr="00D81451" w:rsidRDefault="00D81451" w:rsidP="007B1154">
            <w:pPr>
              <w:spacing w:after="0" w:line="240" w:lineRule="auto"/>
              <w:jc w:val="center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25</w:t>
            </w:r>
            <w:r w:rsidR="007B1154">
              <w:rPr>
                <w:sz w:val="18"/>
                <w:szCs w:val="18"/>
                <w:lang w:val="es-CL"/>
              </w:rPr>
              <w:t>%</w:t>
            </w:r>
          </w:p>
        </w:tc>
        <w:tc>
          <w:tcPr>
            <w:tcW w:w="2456" w:type="dxa"/>
          </w:tcPr>
          <w:p w14:paraId="47E3576C" w14:textId="5C07EDCD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 xml:space="preserve">Actualiza correctamente el contador de machos adultos. </w:t>
            </w:r>
            <w:proofErr w:type="spellStart"/>
            <w:r w:rsidRPr="00D16294">
              <w:rPr>
                <w:b/>
                <w:bCs/>
                <w:sz w:val="18"/>
                <w:szCs w:val="18"/>
                <w:lang w:val="es-CL"/>
              </w:rPr>
              <w:t>toString</w:t>
            </w:r>
            <w:proofErr w:type="spellEnd"/>
            <w:r w:rsidRPr="00D81451">
              <w:rPr>
                <w:sz w:val="18"/>
                <w:szCs w:val="18"/>
                <w:lang w:val="es-CL"/>
              </w:rPr>
              <w:t xml:space="preserve"> retorna</w:t>
            </w:r>
            <w:r w:rsidR="00D16294">
              <w:rPr>
                <w:sz w:val="18"/>
                <w:szCs w:val="18"/>
                <w:lang w:val="es-CL"/>
              </w:rPr>
              <w:t xml:space="preserve"> los datos indicados</w:t>
            </w:r>
            <w:r w:rsidRPr="00D81451">
              <w:rPr>
                <w:sz w:val="18"/>
                <w:szCs w:val="18"/>
                <w:lang w:val="es-CL"/>
              </w:rPr>
              <w:t xml:space="preserve"> en el formato solicitado. </w:t>
            </w:r>
            <w:proofErr w:type="spellStart"/>
            <w:r w:rsidRPr="00D16294">
              <w:rPr>
                <w:b/>
                <w:bCs/>
                <w:sz w:val="18"/>
                <w:szCs w:val="18"/>
                <w:lang w:val="es-CL"/>
              </w:rPr>
              <w:t>esAdulto</w:t>
            </w:r>
            <w:proofErr w:type="spellEnd"/>
            <w:r w:rsidRPr="00D81451">
              <w:rPr>
                <w:sz w:val="18"/>
                <w:szCs w:val="18"/>
                <w:lang w:val="es-CL"/>
              </w:rPr>
              <w:t xml:space="preserve"> </w:t>
            </w:r>
            <w:r w:rsidR="00D16294">
              <w:rPr>
                <w:sz w:val="18"/>
                <w:szCs w:val="18"/>
                <w:lang w:val="es-CL"/>
              </w:rPr>
              <w:t xml:space="preserve">es correcto, ajustado a </w:t>
            </w:r>
            <w:r w:rsidRPr="00D81451">
              <w:rPr>
                <w:sz w:val="18"/>
                <w:szCs w:val="18"/>
                <w:lang w:val="es-CL"/>
              </w:rPr>
              <w:t>tabla</w:t>
            </w:r>
            <w:r w:rsidR="00D16294">
              <w:rPr>
                <w:sz w:val="18"/>
                <w:szCs w:val="18"/>
                <w:lang w:val="es-CL"/>
              </w:rPr>
              <w:t xml:space="preserve"> dada</w:t>
            </w:r>
            <w:r w:rsidRPr="00D81451">
              <w:rPr>
                <w:sz w:val="18"/>
                <w:szCs w:val="18"/>
                <w:lang w:val="es-CL"/>
              </w:rPr>
              <w:t xml:space="preserve">. </w:t>
            </w:r>
            <w:proofErr w:type="spellStart"/>
            <w:r w:rsidRPr="00D16294">
              <w:rPr>
                <w:b/>
                <w:bCs/>
                <w:sz w:val="18"/>
                <w:szCs w:val="18"/>
                <w:lang w:val="es-CL"/>
              </w:rPr>
              <w:t>calculaDosisVacuna</w:t>
            </w:r>
            <w:proofErr w:type="spellEnd"/>
            <w:r w:rsidRPr="00D81451">
              <w:rPr>
                <w:sz w:val="18"/>
                <w:szCs w:val="18"/>
                <w:lang w:val="es-CL"/>
              </w:rPr>
              <w:t xml:space="preserve"> calcula la dosis</w:t>
            </w:r>
            <w:r w:rsidR="00D16294">
              <w:rPr>
                <w:sz w:val="18"/>
                <w:szCs w:val="18"/>
                <w:lang w:val="es-CL"/>
              </w:rPr>
              <w:t xml:space="preserve"> correcta, ajustada a la tabla dada</w:t>
            </w:r>
            <w:r w:rsidRPr="00D81451">
              <w:rPr>
                <w:sz w:val="18"/>
                <w:szCs w:val="18"/>
                <w:lang w:val="es-CL"/>
              </w:rPr>
              <w:t>.</w:t>
            </w:r>
          </w:p>
        </w:tc>
        <w:tc>
          <w:tcPr>
            <w:tcW w:w="1616" w:type="dxa"/>
          </w:tcPr>
          <w:p w14:paraId="779DB71A" w14:textId="3E63747B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Funcionalidad mayoritariamente correcta, con 1 error menor en los métodos.</w:t>
            </w:r>
          </w:p>
        </w:tc>
        <w:tc>
          <w:tcPr>
            <w:tcW w:w="1528" w:type="dxa"/>
          </w:tcPr>
          <w:p w14:paraId="78865DB9" w14:textId="087859B8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Varios errores en los métodos, aunque la lógica base es reconocible.</w:t>
            </w:r>
          </w:p>
        </w:tc>
        <w:tc>
          <w:tcPr>
            <w:tcW w:w="1392" w:type="dxa"/>
          </w:tcPr>
          <w:p w14:paraId="55C67705" w14:textId="0C16A2D1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Métodos no implementados o incorrectos.</w:t>
            </w:r>
          </w:p>
        </w:tc>
        <w:tc>
          <w:tcPr>
            <w:tcW w:w="567" w:type="dxa"/>
          </w:tcPr>
          <w:p w14:paraId="7E3D04DD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</w:tr>
      <w:tr w:rsidR="00D81451" w:rsidRPr="00D16294" w14:paraId="08EAE76E" w14:textId="05F089CD" w:rsidTr="007B1154">
        <w:tc>
          <w:tcPr>
            <w:tcW w:w="1407" w:type="dxa"/>
          </w:tcPr>
          <w:p w14:paraId="7A719AB8" w14:textId="5B70DD8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proofErr w:type="spellStart"/>
            <w:r w:rsidRPr="00D81451">
              <w:rPr>
                <w:sz w:val="18"/>
                <w:szCs w:val="18"/>
                <w:lang w:val="es-CL"/>
              </w:rPr>
              <w:t>ClinicaVetApp</w:t>
            </w:r>
            <w:proofErr w:type="spellEnd"/>
            <w:r w:rsidRPr="00D81451">
              <w:rPr>
                <w:sz w:val="18"/>
                <w:szCs w:val="18"/>
                <w:lang w:val="es-CL"/>
              </w:rPr>
              <w:t>: lectura y almacenamiento</w:t>
            </w:r>
          </w:p>
        </w:tc>
        <w:tc>
          <w:tcPr>
            <w:tcW w:w="527" w:type="dxa"/>
          </w:tcPr>
          <w:p w14:paraId="40BBAC67" w14:textId="4B63BD3D" w:rsidR="00D81451" w:rsidRPr="00D81451" w:rsidRDefault="00D81451" w:rsidP="007B1154">
            <w:pPr>
              <w:spacing w:after="0" w:line="240" w:lineRule="auto"/>
              <w:jc w:val="center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15</w:t>
            </w:r>
            <w:r w:rsidR="007B1154">
              <w:rPr>
                <w:sz w:val="18"/>
                <w:szCs w:val="18"/>
                <w:lang w:val="es-CL"/>
              </w:rPr>
              <w:t>%</w:t>
            </w:r>
          </w:p>
        </w:tc>
        <w:tc>
          <w:tcPr>
            <w:tcW w:w="2456" w:type="dxa"/>
          </w:tcPr>
          <w:p w14:paraId="73497588" w14:textId="4D491C2C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 xml:space="preserve">Usa correctamente </w:t>
            </w:r>
            <w:proofErr w:type="spellStart"/>
            <w:r w:rsidRPr="00D81451">
              <w:rPr>
                <w:sz w:val="18"/>
                <w:szCs w:val="18"/>
                <w:lang w:val="es-CL"/>
              </w:rPr>
              <w:t>ArrayList</w:t>
            </w:r>
            <w:proofErr w:type="spellEnd"/>
            <w:r w:rsidRPr="00D81451">
              <w:rPr>
                <w:sz w:val="18"/>
                <w:szCs w:val="18"/>
                <w:lang w:val="es-CL"/>
              </w:rPr>
              <w:t xml:space="preserve">. Lee cantidad de mascotas y </w:t>
            </w:r>
            <w:r w:rsidR="00D16294">
              <w:rPr>
                <w:sz w:val="18"/>
                <w:szCs w:val="18"/>
                <w:lang w:val="es-CL"/>
              </w:rPr>
              <w:t>lo</w:t>
            </w:r>
            <w:r w:rsidRPr="00D81451">
              <w:rPr>
                <w:sz w:val="18"/>
                <w:szCs w:val="18"/>
                <w:lang w:val="es-CL"/>
              </w:rPr>
              <w:t>s datos</w:t>
            </w:r>
            <w:r w:rsidR="00D16294">
              <w:rPr>
                <w:sz w:val="18"/>
                <w:szCs w:val="18"/>
                <w:lang w:val="es-CL"/>
              </w:rPr>
              <w:t xml:space="preserve"> requeridos de cada mascota</w:t>
            </w:r>
            <w:r w:rsidRPr="00D81451">
              <w:rPr>
                <w:sz w:val="18"/>
                <w:szCs w:val="18"/>
                <w:lang w:val="es-CL"/>
              </w:rPr>
              <w:t xml:space="preserve"> desde entrada </w:t>
            </w:r>
            <w:r w:rsidR="002B4258">
              <w:rPr>
                <w:sz w:val="18"/>
                <w:szCs w:val="18"/>
                <w:lang w:val="es-CL"/>
              </w:rPr>
              <w:t xml:space="preserve">usando scanner </w:t>
            </w:r>
            <w:r w:rsidRPr="00D81451">
              <w:rPr>
                <w:sz w:val="18"/>
                <w:szCs w:val="18"/>
                <w:lang w:val="es-CL"/>
              </w:rPr>
              <w:t xml:space="preserve">con delimitadores </w:t>
            </w:r>
            <w:r w:rsidR="00D16294">
              <w:rPr>
                <w:sz w:val="18"/>
                <w:szCs w:val="18"/>
                <w:lang w:val="es-CL"/>
              </w:rPr>
              <w:t xml:space="preserve">indicados </w:t>
            </w:r>
            <w:proofErr w:type="gramStart"/>
            <w:r w:rsidRPr="00D81451">
              <w:rPr>
                <w:sz w:val="18"/>
                <w:szCs w:val="18"/>
                <w:lang w:val="es-CL"/>
              </w:rPr>
              <w:t>(;,</w:t>
            </w:r>
            <w:proofErr w:type="gramEnd"/>
            <w:r w:rsidRPr="00D81451">
              <w:rPr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D81451">
              <w:rPr>
                <w:sz w:val="18"/>
                <w:szCs w:val="18"/>
                <w:lang w:val="es-CL"/>
              </w:rPr>
              <w:t>tab</w:t>
            </w:r>
            <w:proofErr w:type="spellEnd"/>
            <w:r w:rsidRPr="00D81451">
              <w:rPr>
                <w:sz w:val="18"/>
                <w:szCs w:val="18"/>
                <w:lang w:val="es-CL"/>
              </w:rPr>
              <w:t>, salto de línea).</w:t>
            </w:r>
          </w:p>
        </w:tc>
        <w:tc>
          <w:tcPr>
            <w:tcW w:w="1616" w:type="dxa"/>
          </w:tcPr>
          <w:p w14:paraId="642EE9CD" w14:textId="0B5CB25C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 xml:space="preserve">Lee y almacena </w:t>
            </w:r>
            <w:r w:rsidR="00D16294">
              <w:rPr>
                <w:sz w:val="18"/>
                <w:szCs w:val="18"/>
                <w:lang w:val="es-CL"/>
              </w:rPr>
              <w:t xml:space="preserve">los objetos </w:t>
            </w:r>
            <w:r w:rsidRPr="00D81451">
              <w:rPr>
                <w:sz w:val="18"/>
                <w:szCs w:val="18"/>
                <w:lang w:val="es-CL"/>
              </w:rPr>
              <w:t>mascota, con alguna limitación en el manejo de delimitadores.</w:t>
            </w:r>
          </w:p>
        </w:tc>
        <w:tc>
          <w:tcPr>
            <w:tcW w:w="1528" w:type="dxa"/>
          </w:tcPr>
          <w:p w14:paraId="76CC4000" w14:textId="54081A90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Lectura de datos incorrecta o almacenamiento incompleto.</w:t>
            </w:r>
          </w:p>
        </w:tc>
        <w:tc>
          <w:tcPr>
            <w:tcW w:w="1392" w:type="dxa"/>
          </w:tcPr>
          <w:p w14:paraId="14C03ABC" w14:textId="4604475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No implementa la lectura</w:t>
            </w:r>
            <w:r w:rsidR="007B1154">
              <w:rPr>
                <w:sz w:val="18"/>
                <w:szCs w:val="18"/>
                <w:lang w:val="es-CL"/>
              </w:rPr>
              <w:t xml:space="preserve">, ni el </w:t>
            </w:r>
            <w:r w:rsidRPr="00D81451">
              <w:rPr>
                <w:sz w:val="18"/>
                <w:szCs w:val="18"/>
                <w:lang w:val="es-CL"/>
              </w:rPr>
              <w:t>almacenamiento.</w:t>
            </w:r>
          </w:p>
        </w:tc>
        <w:tc>
          <w:tcPr>
            <w:tcW w:w="567" w:type="dxa"/>
          </w:tcPr>
          <w:p w14:paraId="77E32628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</w:tr>
      <w:tr w:rsidR="00D81451" w:rsidRPr="00D16294" w14:paraId="1A4931EB" w14:textId="77777777" w:rsidTr="007B1154">
        <w:trPr>
          <w:trHeight w:val="530"/>
        </w:trPr>
        <w:tc>
          <w:tcPr>
            <w:tcW w:w="1407" w:type="dxa"/>
          </w:tcPr>
          <w:p w14:paraId="05CD170F" w14:textId="6EDE852E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Cálculos solicitados</w:t>
            </w:r>
          </w:p>
        </w:tc>
        <w:tc>
          <w:tcPr>
            <w:tcW w:w="527" w:type="dxa"/>
          </w:tcPr>
          <w:p w14:paraId="27FA5C50" w14:textId="4C5FA3DA" w:rsidR="00D81451" w:rsidRPr="00D81451" w:rsidRDefault="00D81451" w:rsidP="007B1154">
            <w:pPr>
              <w:spacing w:after="0" w:line="240" w:lineRule="auto"/>
              <w:jc w:val="center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20</w:t>
            </w:r>
            <w:r w:rsidR="007B1154">
              <w:rPr>
                <w:sz w:val="18"/>
                <w:szCs w:val="18"/>
                <w:lang w:val="es-CL"/>
              </w:rPr>
              <w:t>%</w:t>
            </w:r>
          </w:p>
        </w:tc>
        <w:tc>
          <w:tcPr>
            <w:tcW w:w="2456" w:type="dxa"/>
          </w:tcPr>
          <w:p w14:paraId="4AB435F0" w14:textId="6AD40C15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Calcula y</w:t>
            </w:r>
            <w:r w:rsidR="002B4258">
              <w:rPr>
                <w:sz w:val="18"/>
                <w:szCs w:val="18"/>
                <w:lang w:val="es-CL"/>
              </w:rPr>
              <w:t>/o</w:t>
            </w:r>
            <w:r w:rsidRPr="00D81451">
              <w:rPr>
                <w:sz w:val="18"/>
                <w:szCs w:val="18"/>
                <w:lang w:val="es-CL"/>
              </w:rPr>
              <w:t xml:space="preserve"> despliega correctamente: nro</w:t>
            </w:r>
            <w:r w:rsidR="002B4258">
              <w:rPr>
                <w:sz w:val="18"/>
                <w:szCs w:val="18"/>
                <w:lang w:val="es-CL"/>
              </w:rPr>
              <w:t>.</w:t>
            </w:r>
            <w:r w:rsidRPr="00D81451">
              <w:rPr>
                <w:sz w:val="18"/>
                <w:szCs w:val="18"/>
                <w:lang w:val="es-CL"/>
              </w:rPr>
              <w:t xml:space="preserve"> de machos </w:t>
            </w:r>
            <w:r w:rsidR="002B4258" w:rsidRPr="00D81451">
              <w:rPr>
                <w:sz w:val="18"/>
                <w:szCs w:val="18"/>
                <w:lang w:val="es-CL"/>
              </w:rPr>
              <w:t>adultos, nro.</w:t>
            </w:r>
            <w:r w:rsidR="002B4258">
              <w:rPr>
                <w:sz w:val="18"/>
                <w:szCs w:val="18"/>
                <w:lang w:val="es-CL"/>
              </w:rPr>
              <w:t xml:space="preserve"> de no </w:t>
            </w:r>
            <w:r w:rsidRPr="00D81451">
              <w:rPr>
                <w:sz w:val="18"/>
                <w:szCs w:val="18"/>
                <w:lang w:val="es-CL"/>
              </w:rPr>
              <w:t>adult</w:t>
            </w:r>
            <w:r w:rsidR="002B4258">
              <w:rPr>
                <w:sz w:val="18"/>
                <w:szCs w:val="18"/>
                <w:lang w:val="es-CL"/>
              </w:rPr>
              <w:t>o</w:t>
            </w:r>
            <w:r w:rsidRPr="00D81451">
              <w:rPr>
                <w:sz w:val="18"/>
                <w:szCs w:val="18"/>
                <w:lang w:val="es-CL"/>
              </w:rPr>
              <w:t xml:space="preserve">s, </w:t>
            </w:r>
            <w:r w:rsidR="002B4258">
              <w:rPr>
                <w:sz w:val="18"/>
                <w:szCs w:val="18"/>
                <w:lang w:val="es-CL"/>
              </w:rPr>
              <w:t xml:space="preserve">nro. </w:t>
            </w:r>
            <w:r w:rsidRPr="00D81451">
              <w:rPr>
                <w:sz w:val="18"/>
                <w:szCs w:val="18"/>
                <w:lang w:val="es-CL"/>
              </w:rPr>
              <w:t>frascos de vacuna (10 mg).</w:t>
            </w:r>
          </w:p>
        </w:tc>
        <w:tc>
          <w:tcPr>
            <w:tcW w:w="1616" w:type="dxa"/>
          </w:tcPr>
          <w:p w14:paraId="7E861FF6" w14:textId="7B5B28B0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Calcula la mayoría de los indicadores, con 1 error menor.</w:t>
            </w:r>
          </w:p>
        </w:tc>
        <w:tc>
          <w:tcPr>
            <w:tcW w:w="1528" w:type="dxa"/>
          </w:tcPr>
          <w:p w14:paraId="7A851028" w14:textId="7334EFA1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Resultados erróneos en más de un cálculo.</w:t>
            </w:r>
          </w:p>
        </w:tc>
        <w:tc>
          <w:tcPr>
            <w:tcW w:w="1392" w:type="dxa"/>
          </w:tcPr>
          <w:p w14:paraId="5DC9CF08" w14:textId="50D9F1E4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No realiza los cálculos solicitados.</w:t>
            </w:r>
          </w:p>
        </w:tc>
        <w:tc>
          <w:tcPr>
            <w:tcW w:w="567" w:type="dxa"/>
          </w:tcPr>
          <w:p w14:paraId="22185387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</w:tr>
      <w:tr w:rsidR="00D81451" w:rsidRPr="00D16294" w14:paraId="6DD78340" w14:textId="603BBE92" w:rsidTr="007B1154">
        <w:trPr>
          <w:trHeight w:val="930"/>
        </w:trPr>
        <w:tc>
          <w:tcPr>
            <w:tcW w:w="1407" w:type="dxa"/>
          </w:tcPr>
          <w:p w14:paraId="36BD1199" w14:textId="4039505A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Listado de mascotas</w:t>
            </w:r>
          </w:p>
        </w:tc>
        <w:tc>
          <w:tcPr>
            <w:tcW w:w="527" w:type="dxa"/>
          </w:tcPr>
          <w:p w14:paraId="5CA8E539" w14:textId="0C1DC21B" w:rsidR="00D81451" w:rsidRPr="00D81451" w:rsidRDefault="00D81451" w:rsidP="007B1154">
            <w:pPr>
              <w:spacing w:after="0" w:line="240" w:lineRule="auto"/>
              <w:jc w:val="center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10</w:t>
            </w:r>
            <w:r w:rsidR="007B1154">
              <w:rPr>
                <w:sz w:val="18"/>
                <w:szCs w:val="18"/>
                <w:lang w:val="es-CL"/>
              </w:rPr>
              <w:t>%</w:t>
            </w:r>
          </w:p>
        </w:tc>
        <w:tc>
          <w:tcPr>
            <w:tcW w:w="2456" w:type="dxa"/>
          </w:tcPr>
          <w:p w14:paraId="0E58DBA0" w14:textId="2EB700BC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Muestra título con fecha del sistema</w:t>
            </w:r>
            <w:r w:rsidR="002B4258">
              <w:rPr>
                <w:sz w:val="18"/>
                <w:szCs w:val="18"/>
                <w:lang w:val="es-CL"/>
              </w:rPr>
              <w:t xml:space="preserve"> en formato solicitado</w:t>
            </w:r>
            <w:r w:rsidRPr="00D81451">
              <w:rPr>
                <w:sz w:val="18"/>
                <w:szCs w:val="18"/>
                <w:lang w:val="es-CL"/>
              </w:rPr>
              <w:t>, encabezado y listado en formato correcto.</w:t>
            </w:r>
          </w:p>
        </w:tc>
        <w:tc>
          <w:tcPr>
            <w:tcW w:w="1616" w:type="dxa"/>
          </w:tcPr>
          <w:p w14:paraId="01EE2FB8" w14:textId="6D7308D1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 xml:space="preserve">Listado correcto, con pequeños errores de formato o </w:t>
            </w:r>
            <w:r w:rsidR="002B4258">
              <w:rPr>
                <w:sz w:val="18"/>
                <w:szCs w:val="18"/>
                <w:lang w:val="es-CL"/>
              </w:rPr>
              <w:t xml:space="preserve">no muestra la </w:t>
            </w:r>
            <w:r w:rsidRPr="00D81451">
              <w:rPr>
                <w:sz w:val="18"/>
                <w:szCs w:val="18"/>
                <w:lang w:val="es-CL"/>
              </w:rPr>
              <w:t>fecha.</w:t>
            </w:r>
          </w:p>
        </w:tc>
        <w:tc>
          <w:tcPr>
            <w:tcW w:w="1528" w:type="dxa"/>
          </w:tcPr>
          <w:p w14:paraId="29A947DD" w14:textId="1D5309C5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Presenta listado incompleto</w:t>
            </w:r>
            <w:r w:rsidR="002B4258">
              <w:rPr>
                <w:sz w:val="18"/>
                <w:szCs w:val="18"/>
                <w:lang w:val="es-CL"/>
              </w:rPr>
              <w:t xml:space="preserve"> (faltan datos)</w:t>
            </w:r>
            <w:r w:rsidRPr="00D81451">
              <w:rPr>
                <w:sz w:val="18"/>
                <w:szCs w:val="18"/>
                <w:lang w:val="es-CL"/>
              </w:rPr>
              <w:t xml:space="preserve"> o mal formateado.</w:t>
            </w:r>
          </w:p>
        </w:tc>
        <w:tc>
          <w:tcPr>
            <w:tcW w:w="1392" w:type="dxa"/>
          </w:tcPr>
          <w:p w14:paraId="5E36AE98" w14:textId="0C84E3BC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  <w:r w:rsidRPr="00D81451">
              <w:rPr>
                <w:sz w:val="18"/>
                <w:szCs w:val="18"/>
                <w:lang w:val="es-CL"/>
              </w:rPr>
              <w:t>No presenta listado de salida.</w:t>
            </w:r>
          </w:p>
        </w:tc>
        <w:tc>
          <w:tcPr>
            <w:tcW w:w="567" w:type="dxa"/>
          </w:tcPr>
          <w:p w14:paraId="6F0AD28F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</w:tr>
      <w:tr w:rsidR="00D81451" w:rsidRPr="00D81451" w14:paraId="2FC77FBC" w14:textId="77777777" w:rsidTr="002B4258">
        <w:trPr>
          <w:trHeight w:val="391"/>
        </w:trPr>
        <w:tc>
          <w:tcPr>
            <w:tcW w:w="1407" w:type="dxa"/>
            <w:tcBorders>
              <w:bottom w:val="single" w:sz="4" w:space="0" w:color="auto"/>
            </w:tcBorders>
          </w:tcPr>
          <w:p w14:paraId="5B98615E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7011F7FD" w14:textId="77777777" w:rsidR="00D81451" w:rsidRPr="00D81451" w:rsidRDefault="00D81451" w:rsidP="007B1154">
            <w:pPr>
              <w:spacing w:after="0"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2456" w:type="dxa"/>
            <w:tcBorders>
              <w:bottom w:val="single" w:sz="4" w:space="0" w:color="auto"/>
            </w:tcBorders>
          </w:tcPr>
          <w:p w14:paraId="7FDC2E55" w14:textId="4006D316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14:paraId="3CEA7541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09A11A8E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04846832" w14:textId="140AB5AD" w:rsidR="00D81451" w:rsidRPr="00D81451" w:rsidRDefault="00D81451" w:rsidP="00D81451">
            <w:pPr>
              <w:spacing w:after="0" w:line="240" w:lineRule="auto"/>
              <w:jc w:val="right"/>
              <w:rPr>
                <w:lang w:val="es-CL"/>
              </w:rPr>
            </w:pPr>
            <w:r w:rsidRPr="00D81451">
              <w:rPr>
                <w:lang w:val="es-CL"/>
              </w:rPr>
              <w:t xml:space="preserve">Pje. Total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5621B8B" w14:textId="77777777" w:rsidR="00D81451" w:rsidRPr="00D81451" w:rsidRDefault="00D81451" w:rsidP="00D81451">
            <w:pPr>
              <w:spacing w:after="0" w:line="240" w:lineRule="auto"/>
              <w:rPr>
                <w:lang w:val="es-CL"/>
              </w:rPr>
            </w:pPr>
          </w:p>
        </w:tc>
      </w:tr>
      <w:tr w:rsidR="00D81451" w:rsidRPr="00D81451" w14:paraId="18ADA321" w14:textId="77777777" w:rsidTr="002B4258">
        <w:trPr>
          <w:trHeight w:val="424"/>
        </w:trPr>
        <w:tc>
          <w:tcPr>
            <w:tcW w:w="1407" w:type="dxa"/>
            <w:tcBorders>
              <w:bottom w:val="single" w:sz="4" w:space="0" w:color="auto"/>
            </w:tcBorders>
          </w:tcPr>
          <w:p w14:paraId="54C3E10A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14:paraId="12F93B5C" w14:textId="77777777" w:rsidR="00D81451" w:rsidRPr="00D81451" w:rsidRDefault="00D81451" w:rsidP="007B1154">
            <w:pPr>
              <w:spacing w:after="0" w:line="240" w:lineRule="auto"/>
              <w:jc w:val="center"/>
              <w:rPr>
                <w:sz w:val="18"/>
                <w:szCs w:val="18"/>
                <w:lang w:val="es-CL"/>
              </w:rPr>
            </w:pPr>
          </w:p>
        </w:tc>
        <w:tc>
          <w:tcPr>
            <w:tcW w:w="2456" w:type="dxa"/>
            <w:tcBorders>
              <w:bottom w:val="single" w:sz="4" w:space="0" w:color="auto"/>
            </w:tcBorders>
          </w:tcPr>
          <w:p w14:paraId="799D26E1" w14:textId="12125466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14:paraId="1CE9754F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43461D02" w14:textId="77777777" w:rsidR="00D81451" w:rsidRPr="00D81451" w:rsidRDefault="00D81451" w:rsidP="00D81451">
            <w:pPr>
              <w:spacing w:after="0" w:line="240" w:lineRule="auto"/>
              <w:rPr>
                <w:sz w:val="18"/>
                <w:szCs w:val="18"/>
                <w:lang w:val="es-CL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73D3B03D" w14:textId="09A7BCA6" w:rsidR="00D81451" w:rsidRPr="00D81451" w:rsidRDefault="00D81451" w:rsidP="00D81451">
            <w:pPr>
              <w:spacing w:after="0" w:line="240" w:lineRule="auto"/>
              <w:jc w:val="right"/>
              <w:rPr>
                <w:sz w:val="28"/>
                <w:szCs w:val="28"/>
                <w:lang w:val="es-CL"/>
              </w:rPr>
            </w:pPr>
            <w:r w:rsidRPr="00D81451">
              <w:rPr>
                <w:sz w:val="28"/>
                <w:szCs w:val="28"/>
                <w:lang w:val="es-CL"/>
              </w:rPr>
              <w:t>Nota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2502BD0" w14:textId="77777777" w:rsidR="00D81451" w:rsidRPr="00D81451" w:rsidRDefault="00D81451" w:rsidP="00D81451">
            <w:pPr>
              <w:spacing w:after="0" w:line="240" w:lineRule="auto"/>
              <w:rPr>
                <w:sz w:val="28"/>
                <w:szCs w:val="28"/>
                <w:lang w:val="es-CL"/>
              </w:rPr>
            </w:pPr>
          </w:p>
        </w:tc>
      </w:tr>
    </w:tbl>
    <w:p w14:paraId="7FD3303F" w14:textId="26AFBB37" w:rsidR="0019638F" w:rsidRDefault="0019638F"/>
    <w:p w14:paraId="3EADE614" w14:textId="77777777" w:rsidR="00B77BAF" w:rsidRPr="00B77BAF" w:rsidRDefault="00B77BAF" w:rsidP="00B77BAF">
      <w:pPr>
        <w:jc w:val="center"/>
      </w:pPr>
    </w:p>
    <w:sectPr w:rsidR="00B77BAF" w:rsidRPr="00B77BAF" w:rsidSect="00B77BAF">
      <w:headerReference w:type="default" r:id="rId8"/>
      <w:footerReference w:type="default" r:id="rId9"/>
      <w:pgSz w:w="12240" w:h="15840"/>
      <w:pgMar w:top="1440" w:right="1041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C36AB" w14:textId="77777777" w:rsidR="007F3973" w:rsidRDefault="007F3973" w:rsidP="00D6639C">
      <w:pPr>
        <w:spacing w:after="0" w:line="240" w:lineRule="auto"/>
      </w:pPr>
      <w:r>
        <w:separator/>
      </w:r>
    </w:p>
  </w:endnote>
  <w:endnote w:type="continuationSeparator" w:id="0">
    <w:p w14:paraId="4207C9F8" w14:textId="77777777" w:rsidR="007F3973" w:rsidRDefault="007F3973" w:rsidP="00D6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70F6" w14:textId="7E7C9E30" w:rsidR="00D6639C" w:rsidRPr="00B77BAF" w:rsidRDefault="00B77BAF">
    <w:pPr>
      <w:pStyle w:val="Piedepgina"/>
      <w:rPr>
        <w:lang w:val="es-CL"/>
      </w:rPr>
    </w:pPr>
    <w:r>
      <w:rPr>
        <w:lang w:val="es-CL"/>
      </w:rPr>
      <w:t>MASC, MRV</w:t>
    </w:r>
    <w:r>
      <w:rPr>
        <w:lang w:val="es-CL"/>
      </w:rPr>
      <w:tab/>
      <w:t>Programación Orientada a Objeto</w:t>
    </w:r>
    <w:r>
      <w:rPr>
        <w:lang w:val="es-CL"/>
      </w:rPr>
      <w:tab/>
    </w:r>
    <w:r>
      <w:rPr>
        <w:lang w:val="es-CL"/>
      </w:rPr>
      <w:fldChar w:fldCharType="begin"/>
    </w:r>
    <w:r>
      <w:rPr>
        <w:lang w:val="es-CL"/>
      </w:rPr>
      <w:instrText xml:space="preserve"> PAGE  \* Arabic  \* MERGEFORMAT </w:instrText>
    </w:r>
    <w:r>
      <w:rPr>
        <w:lang w:val="es-CL"/>
      </w:rPr>
      <w:fldChar w:fldCharType="separate"/>
    </w:r>
    <w:r>
      <w:rPr>
        <w:noProof/>
        <w:lang w:val="es-CL"/>
      </w:rPr>
      <w:t>1</w:t>
    </w:r>
    <w:r>
      <w:rPr>
        <w:lang w:val="es-C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C7F6" w14:textId="77777777" w:rsidR="007F3973" w:rsidRDefault="007F3973" w:rsidP="00D6639C">
      <w:pPr>
        <w:spacing w:after="0" w:line="240" w:lineRule="auto"/>
      </w:pPr>
      <w:r>
        <w:separator/>
      </w:r>
    </w:p>
  </w:footnote>
  <w:footnote w:type="continuationSeparator" w:id="0">
    <w:p w14:paraId="367D209F" w14:textId="77777777" w:rsidR="007F3973" w:rsidRDefault="007F3973" w:rsidP="00D6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C409" w14:textId="77777777" w:rsidR="00D6639C" w:rsidRPr="00D6639C" w:rsidRDefault="00D6639C" w:rsidP="00D6639C">
    <w:pPr>
      <w:pStyle w:val="Encabezado"/>
      <w:rPr>
        <w:rFonts w:ascii="Cambria" w:hAnsi="Cambria"/>
        <w:sz w:val="18"/>
        <w:lang w:val="es-CL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7B984D40" wp14:editId="46998ADF">
          <wp:simplePos x="0" y="0"/>
          <wp:positionH relativeFrom="column">
            <wp:posOffset>0</wp:posOffset>
          </wp:positionH>
          <wp:positionV relativeFrom="paragraph">
            <wp:posOffset>19050</wp:posOffset>
          </wp:positionV>
          <wp:extent cx="292100" cy="387350"/>
          <wp:effectExtent l="0" t="0" r="0" b="0"/>
          <wp:wrapSquare wrapText="bothSides"/>
          <wp:docPr id="4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639C">
      <w:rPr>
        <w:rFonts w:ascii="Cambria" w:hAnsi="Cambria"/>
        <w:sz w:val="18"/>
        <w:lang w:val="es-CL"/>
      </w:rPr>
      <w:t>UNIVERSIDAD DEL BÍO-BÍO</w:t>
    </w:r>
  </w:p>
  <w:p w14:paraId="2D396E61" w14:textId="77777777" w:rsidR="00D6639C" w:rsidRPr="00D6639C" w:rsidRDefault="00D6639C" w:rsidP="00D6639C">
    <w:pPr>
      <w:pStyle w:val="Encabezado"/>
      <w:rPr>
        <w:rFonts w:ascii="Cambria" w:hAnsi="Cambria"/>
        <w:sz w:val="16"/>
        <w:szCs w:val="16"/>
        <w:lang w:val="es-CL"/>
      </w:rPr>
    </w:pPr>
    <w:r w:rsidRPr="00D6639C">
      <w:rPr>
        <w:rFonts w:ascii="Cambria" w:hAnsi="Cambria"/>
        <w:sz w:val="16"/>
        <w:szCs w:val="16"/>
        <w:lang w:val="es-CL"/>
      </w:rPr>
      <w:t>FACULTAD DE CIENCIAS EMPRESARIALES</w:t>
    </w:r>
  </w:p>
  <w:p w14:paraId="1CCF54C8" w14:textId="2CE412DB" w:rsidR="00D6639C" w:rsidRPr="00D6639C" w:rsidRDefault="00D6639C">
    <w:pPr>
      <w:pStyle w:val="Encabezado"/>
      <w:rPr>
        <w:rFonts w:ascii="Cambria" w:hAnsi="Cambria"/>
        <w:sz w:val="16"/>
        <w:szCs w:val="16"/>
      </w:rPr>
    </w:pPr>
    <w:r w:rsidRPr="00191B00">
      <w:rPr>
        <w:rFonts w:ascii="Cambria" w:hAnsi="Cambria"/>
        <w:sz w:val="16"/>
        <w:szCs w:val="16"/>
      </w:rPr>
      <w:t>ESCUELA DE INGENIERÍA CIVIL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638F"/>
    <w:rsid w:val="001A3D4C"/>
    <w:rsid w:val="0029639D"/>
    <w:rsid w:val="002B4258"/>
    <w:rsid w:val="00326F90"/>
    <w:rsid w:val="00442772"/>
    <w:rsid w:val="005959CC"/>
    <w:rsid w:val="005B72C0"/>
    <w:rsid w:val="007B1154"/>
    <w:rsid w:val="007F3973"/>
    <w:rsid w:val="00AA1D8D"/>
    <w:rsid w:val="00AE5414"/>
    <w:rsid w:val="00B47730"/>
    <w:rsid w:val="00B77BAF"/>
    <w:rsid w:val="00C33C42"/>
    <w:rsid w:val="00CB0664"/>
    <w:rsid w:val="00D16294"/>
    <w:rsid w:val="00D6639C"/>
    <w:rsid w:val="00D81451"/>
    <w:rsid w:val="00FA59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187746"/>
  <w14:defaultImageDpi w14:val="300"/>
  <w15:docId w15:val="{20F73FBC-55C0-4028-911B-9FABBAE9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Soto</cp:lastModifiedBy>
  <cp:revision>3</cp:revision>
  <dcterms:created xsi:type="dcterms:W3CDTF">2025-09-10T21:55:00Z</dcterms:created>
  <dcterms:modified xsi:type="dcterms:W3CDTF">2025-09-12T11:22:00Z</dcterms:modified>
  <cp:category/>
</cp:coreProperties>
</file>